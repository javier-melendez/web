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F1FF9" w14:textId="77777777" w:rsidR="00116604" w:rsidRPr="006535B1" w:rsidRDefault="00D35976" w:rsidP="009448E1">
      <w:pPr>
        <w:spacing w:after="0" w:line="240" w:lineRule="auto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Señores</w:t>
      </w:r>
      <w:r w:rsidRPr="006535B1">
        <w:rPr>
          <w:rFonts w:ascii="Arial" w:hAnsi="Arial" w:cs="Arial"/>
          <w:lang w:val="es-CO"/>
        </w:rPr>
        <w:br/>
      </w:r>
      <w:r w:rsidRPr="006535B1">
        <w:rPr>
          <w:rFonts w:ascii="Arial" w:hAnsi="Arial" w:cs="Arial"/>
          <w:b/>
          <w:bCs/>
          <w:lang w:val="es-CO"/>
        </w:rPr>
        <w:t>Superintendencia de Industria y Comercio</w:t>
      </w:r>
      <w:r w:rsidRPr="006535B1">
        <w:rPr>
          <w:rFonts w:ascii="Arial" w:hAnsi="Arial" w:cs="Arial"/>
          <w:b/>
          <w:bCs/>
          <w:lang w:val="es-CO"/>
        </w:rPr>
        <w:br/>
        <w:t>Delegatura para Asuntos Jurisdiccionales</w:t>
      </w:r>
      <w:r w:rsidRPr="006535B1">
        <w:rPr>
          <w:rFonts w:ascii="Arial" w:hAnsi="Arial" w:cs="Arial"/>
          <w:b/>
          <w:bCs/>
          <w:lang w:val="es-CO"/>
        </w:rPr>
        <w:br/>
        <w:t>Grupo de Trabajo para la Verificación del Cumplimiento</w:t>
      </w:r>
      <w:r w:rsidRPr="006535B1">
        <w:rPr>
          <w:rFonts w:ascii="Arial" w:hAnsi="Arial" w:cs="Arial"/>
          <w:lang w:val="es-CO"/>
        </w:rPr>
        <w:br/>
        <w:t>Ciudad</w:t>
      </w:r>
    </w:p>
    <w:p w14:paraId="626E61A3" w14:textId="77777777" w:rsidR="009448E1" w:rsidRDefault="00D35976" w:rsidP="009448E1">
      <w:pPr>
        <w:spacing w:after="0" w:line="240" w:lineRule="auto"/>
        <w:ind w:left="720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br/>
      </w:r>
    </w:p>
    <w:p w14:paraId="6DADD180" w14:textId="01DBA5A5" w:rsidR="006535B1" w:rsidRPr="006535B1" w:rsidRDefault="009448E1" w:rsidP="009448E1">
      <w:pPr>
        <w:spacing w:after="0" w:line="240" w:lineRule="auto"/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</w:t>
      </w:r>
      <w:r w:rsidR="00D35976" w:rsidRPr="006535B1">
        <w:rPr>
          <w:rFonts w:ascii="Arial" w:hAnsi="Arial" w:cs="Arial"/>
          <w:lang w:val="es-CO"/>
        </w:rPr>
        <w:t xml:space="preserve">: </w:t>
      </w:r>
      <w:r w:rsidR="00D35976" w:rsidRPr="006535B1">
        <w:rPr>
          <w:rFonts w:ascii="Arial" w:hAnsi="Arial" w:cs="Arial"/>
          <w:b/>
          <w:bCs/>
          <w:lang w:val="es-CO"/>
        </w:rPr>
        <w:t>Noticia de incumplimiento</w:t>
      </w:r>
      <w:r w:rsidR="00D35976" w:rsidRPr="006535B1">
        <w:rPr>
          <w:rFonts w:ascii="Arial" w:hAnsi="Arial" w:cs="Arial"/>
          <w:lang w:val="es-CO"/>
        </w:rPr>
        <w:t xml:space="preserve"> </w:t>
      </w:r>
    </w:p>
    <w:p w14:paraId="536A740A" w14:textId="404B2093" w:rsidR="00116604" w:rsidRPr="006535B1" w:rsidRDefault="00D35976" w:rsidP="009448E1">
      <w:pPr>
        <w:spacing w:after="0" w:line="240" w:lineRule="auto"/>
        <w:ind w:firstLine="720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Radicado No. _______</w:t>
      </w:r>
    </w:p>
    <w:p w14:paraId="716DF92E" w14:textId="77777777" w:rsidR="009448E1" w:rsidRDefault="00D35976" w:rsidP="009448E1">
      <w:pPr>
        <w:spacing w:after="0" w:line="240" w:lineRule="auto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br/>
      </w:r>
    </w:p>
    <w:p w14:paraId="35F282A5" w14:textId="6FF0515B" w:rsidR="00116604" w:rsidRPr="006535B1" w:rsidRDefault="00D35976" w:rsidP="009448E1">
      <w:pPr>
        <w:spacing w:after="0" w:line="240" w:lineRule="auto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Respetados señores:</w:t>
      </w:r>
      <w:r w:rsidRPr="006535B1">
        <w:rPr>
          <w:rFonts w:ascii="Arial" w:hAnsi="Arial" w:cs="Arial"/>
          <w:lang w:val="es-CO"/>
        </w:rPr>
        <w:br/>
      </w:r>
    </w:p>
    <w:p w14:paraId="41FCFCA3" w14:textId="77777777" w:rsidR="009448E1" w:rsidRDefault="009448E1" w:rsidP="009448E1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6C6DD612" w14:textId="15BB0008" w:rsidR="006535B1" w:rsidRPr="006535B1" w:rsidRDefault="00D35976" w:rsidP="009448E1">
      <w:pPr>
        <w:spacing w:after="0" w:line="240" w:lineRule="auto"/>
        <w:jc w:val="both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 xml:space="preserve">En mi calidad de parte demandante dentro del proceso de la referencia, me permito informar que la sentencia / conciliación / transacción proferida el día ____ de ______________ </w:t>
      </w:r>
      <w:proofErr w:type="spellStart"/>
      <w:r w:rsidRPr="006535B1">
        <w:rPr>
          <w:rFonts w:ascii="Arial" w:hAnsi="Arial" w:cs="Arial"/>
          <w:lang w:val="es-CO"/>
        </w:rPr>
        <w:t>de</w:t>
      </w:r>
      <w:proofErr w:type="spellEnd"/>
      <w:r w:rsidRPr="006535B1">
        <w:rPr>
          <w:rFonts w:ascii="Arial" w:hAnsi="Arial" w:cs="Arial"/>
          <w:lang w:val="es-CO"/>
        </w:rPr>
        <w:t xml:space="preserve"> ______, no ha sido cumplida a la fecha.</w:t>
      </w:r>
    </w:p>
    <w:p w14:paraId="6C4D7026" w14:textId="77777777" w:rsidR="006535B1" w:rsidRPr="006535B1" w:rsidRDefault="006535B1" w:rsidP="009448E1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6B1CF055" w14:textId="0FB6A10F" w:rsidR="00116604" w:rsidRPr="006535B1" w:rsidRDefault="00D35976" w:rsidP="009448E1">
      <w:pPr>
        <w:spacing w:after="0" w:line="240" w:lineRule="auto"/>
        <w:jc w:val="both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Por lo anterior, respetuosamente solicito a la Delegatura adelantar el trámite correspondiente para la verificación del incumplimiento, conforme a lo previsto en el numeral 11 del artículo 58 de la Ley 1480 de 2011.</w:t>
      </w:r>
    </w:p>
    <w:p w14:paraId="06268B32" w14:textId="77777777" w:rsidR="006535B1" w:rsidRPr="006535B1" w:rsidRDefault="006535B1" w:rsidP="009448E1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245616F2" w14:textId="77777777" w:rsidR="009448E1" w:rsidRDefault="009448E1" w:rsidP="009448E1">
      <w:pPr>
        <w:spacing w:after="0" w:line="240" w:lineRule="auto"/>
        <w:rPr>
          <w:rFonts w:ascii="Arial" w:hAnsi="Arial" w:cs="Arial"/>
          <w:lang w:val="es-CO"/>
        </w:rPr>
      </w:pPr>
    </w:p>
    <w:p w14:paraId="503CD4F4" w14:textId="38D02632" w:rsidR="00116604" w:rsidRPr="006535B1" w:rsidRDefault="00D35976" w:rsidP="009448E1">
      <w:pPr>
        <w:spacing w:after="0" w:line="240" w:lineRule="auto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Cordialmente,</w:t>
      </w:r>
      <w:r w:rsidRPr="006535B1">
        <w:rPr>
          <w:rFonts w:ascii="Arial" w:hAnsi="Arial" w:cs="Arial"/>
          <w:lang w:val="es-CO"/>
        </w:rPr>
        <w:br/>
      </w:r>
    </w:p>
    <w:p w14:paraId="0392903A" w14:textId="77777777" w:rsidR="009448E1" w:rsidRDefault="009448E1" w:rsidP="009448E1">
      <w:pPr>
        <w:spacing w:after="0" w:line="240" w:lineRule="auto"/>
        <w:rPr>
          <w:rFonts w:ascii="Arial" w:hAnsi="Arial" w:cs="Arial"/>
          <w:lang w:val="es-CO"/>
        </w:rPr>
      </w:pPr>
    </w:p>
    <w:p w14:paraId="0EBB0C36" w14:textId="77777777" w:rsidR="009448E1" w:rsidRDefault="009448E1" w:rsidP="009448E1">
      <w:pPr>
        <w:spacing w:after="0" w:line="240" w:lineRule="auto"/>
        <w:rPr>
          <w:rFonts w:ascii="Arial" w:hAnsi="Arial" w:cs="Arial"/>
          <w:lang w:val="es-CO"/>
        </w:rPr>
      </w:pPr>
    </w:p>
    <w:p w14:paraId="67CFE270" w14:textId="28B3A483" w:rsidR="00116604" w:rsidRPr="006535B1" w:rsidRDefault="00D35976" w:rsidP="009448E1">
      <w:pPr>
        <w:spacing w:after="0" w:line="240" w:lineRule="auto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Nombre: ___________________________________</w:t>
      </w:r>
    </w:p>
    <w:p w14:paraId="2D2ECD9D" w14:textId="77777777" w:rsidR="00116604" w:rsidRPr="006535B1" w:rsidRDefault="00D35976" w:rsidP="009448E1">
      <w:pPr>
        <w:spacing w:after="0" w:line="240" w:lineRule="auto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C.C. No.: __________________________________</w:t>
      </w:r>
    </w:p>
    <w:p w14:paraId="7792BB3A" w14:textId="77777777" w:rsidR="00116604" w:rsidRPr="006535B1" w:rsidRDefault="00D35976" w:rsidP="009448E1">
      <w:pPr>
        <w:spacing w:after="0" w:line="240" w:lineRule="auto"/>
        <w:rPr>
          <w:rFonts w:ascii="Arial" w:hAnsi="Arial" w:cs="Arial"/>
          <w:lang w:val="es-CO"/>
        </w:rPr>
      </w:pPr>
      <w:r w:rsidRPr="006535B1">
        <w:rPr>
          <w:rFonts w:ascii="Arial" w:hAnsi="Arial" w:cs="Arial"/>
          <w:lang w:val="es-CO"/>
        </w:rPr>
        <w:t>Dirección: _________________________________</w:t>
      </w:r>
    </w:p>
    <w:sectPr w:rsidR="00116604" w:rsidRPr="00653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110538">
    <w:abstractNumId w:val="8"/>
  </w:num>
  <w:num w:numId="2" w16cid:durableId="1827160209">
    <w:abstractNumId w:val="6"/>
  </w:num>
  <w:num w:numId="3" w16cid:durableId="850067544">
    <w:abstractNumId w:val="5"/>
  </w:num>
  <w:num w:numId="4" w16cid:durableId="1166359620">
    <w:abstractNumId w:val="4"/>
  </w:num>
  <w:num w:numId="5" w16cid:durableId="1971470543">
    <w:abstractNumId w:val="7"/>
  </w:num>
  <w:num w:numId="6" w16cid:durableId="1396539212">
    <w:abstractNumId w:val="3"/>
  </w:num>
  <w:num w:numId="7" w16cid:durableId="1791433264">
    <w:abstractNumId w:val="2"/>
  </w:num>
  <w:num w:numId="8" w16cid:durableId="1401439011">
    <w:abstractNumId w:val="1"/>
  </w:num>
  <w:num w:numId="9" w16cid:durableId="17515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604"/>
    <w:rsid w:val="0015074B"/>
    <w:rsid w:val="0017566F"/>
    <w:rsid w:val="0029639D"/>
    <w:rsid w:val="00326F90"/>
    <w:rsid w:val="006535B1"/>
    <w:rsid w:val="007E6D6B"/>
    <w:rsid w:val="009448E1"/>
    <w:rsid w:val="00AA1D8D"/>
    <w:rsid w:val="00B47730"/>
    <w:rsid w:val="00CB0664"/>
    <w:rsid w:val="00D359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0A2751"/>
  <w14:defaultImageDpi w14:val="330"/>
  <w15:docId w15:val="{EBE2C6CF-C95D-46C8-B21F-0C938708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719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Dahiam Pacheco</dc:creator>
  <cp:keywords/>
  <dc:description>generated by python-docx</dc:description>
  <cp:lastModifiedBy>Lizz Dahiam Pacheco Ramírez</cp:lastModifiedBy>
  <cp:revision>2</cp:revision>
  <dcterms:created xsi:type="dcterms:W3CDTF">2025-09-26T15:03:00Z</dcterms:created>
  <dcterms:modified xsi:type="dcterms:W3CDTF">2025-09-26T15:03:00Z</dcterms:modified>
  <cp:category/>
</cp:coreProperties>
</file>